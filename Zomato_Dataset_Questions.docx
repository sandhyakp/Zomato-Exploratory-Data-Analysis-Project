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B642" w14:textId="77777777" w:rsidR="00C57DC9" w:rsidRDefault="004B06A6">
      <w:pPr>
        <w:pStyle w:val="Title"/>
      </w:pPr>
      <w:r>
        <w:t>Questions Based on Zomato Dataset</w:t>
      </w:r>
    </w:p>
    <w:p w14:paraId="5A340002" w14:textId="77777777" w:rsidR="00C57DC9" w:rsidRDefault="004B06A6">
      <w:r>
        <w:t>1. What are the highest-rated restaurants in a particular city or country?</w:t>
      </w:r>
    </w:p>
    <w:p w14:paraId="17F12B24" w14:textId="77777777" w:rsidR="00C57DC9" w:rsidRDefault="004B06A6">
      <w:r>
        <w:t>2. How does the average rating vary between different cuisines or price ranges?</w:t>
      </w:r>
    </w:p>
    <w:p w14:paraId="1A10B276" w14:textId="77777777" w:rsidR="00C57DC9" w:rsidRDefault="004B06A6">
      <w:r>
        <w:t xml:space="preserve">3. Which restaurants have the most reviews (votes) across </w:t>
      </w:r>
      <w:r>
        <w:t>different regions?</w:t>
      </w:r>
    </w:p>
    <w:p w14:paraId="0D9B1D0E" w14:textId="77777777" w:rsidR="00C57DC9" w:rsidRDefault="004B06A6">
      <w:r>
        <w:t>4. What is the distribution of restaurants across different countries or cities?</w:t>
      </w:r>
    </w:p>
    <w:p w14:paraId="12B660CE" w14:textId="77777777" w:rsidR="00C57DC9" w:rsidRDefault="004B06A6">
      <w:r>
        <w:t>5. Are there geographical patterns in restaurant ratings (e.g., city-wise or country-wise)?</w:t>
      </w:r>
    </w:p>
    <w:p w14:paraId="79AC7395" w14:textId="77777777" w:rsidR="00C57DC9" w:rsidRDefault="004B06A6">
      <w:r>
        <w:t>6. What are the top cuisines in a particular city or country?</w:t>
      </w:r>
    </w:p>
    <w:p w14:paraId="67DB1689" w14:textId="77777777" w:rsidR="00C57DC9" w:rsidRDefault="004B06A6">
      <w:r>
        <w:t>7. How many restaurants offer table bookings or online delivery services?</w:t>
      </w:r>
    </w:p>
    <w:p w14:paraId="5AFC65E7" w14:textId="77777777" w:rsidR="00C57DC9" w:rsidRDefault="004B06A6">
      <w:r>
        <w:t>8. Is there any correlation between online delivery availability and higher ratings?</w:t>
      </w:r>
    </w:p>
    <w:p w14:paraId="1FDE2A7C" w14:textId="77777777" w:rsidR="00C57DC9" w:rsidRDefault="004B06A6">
      <w:r>
        <w:t>9. What is the average cost for two people across different countries or cities?</w:t>
      </w:r>
    </w:p>
    <w:p w14:paraId="2910892D" w14:textId="77777777" w:rsidR="00C57DC9" w:rsidRDefault="004B06A6">
      <w:r>
        <w:t>10. Are more expensive restaurants generally rated higher across different cities?</w:t>
      </w:r>
    </w:p>
    <w:sectPr w:rsidR="00C57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98819">
    <w:abstractNumId w:val="8"/>
  </w:num>
  <w:num w:numId="2" w16cid:durableId="2133353433">
    <w:abstractNumId w:val="6"/>
  </w:num>
  <w:num w:numId="3" w16cid:durableId="797531688">
    <w:abstractNumId w:val="5"/>
  </w:num>
  <w:num w:numId="4" w16cid:durableId="1409840145">
    <w:abstractNumId w:val="4"/>
  </w:num>
  <w:num w:numId="5" w16cid:durableId="1349066545">
    <w:abstractNumId w:val="7"/>
  </w:num>
  <w:num w:numId="6" w16cid:durableId="613249790">
    <w:abstractNumId w:val="3"/>
  </w:num>
  <w:num w:numId="7" w16cid:durableId="1540776810">
    <w:abstractNumId w:val="2"/>
  </w:num>
  <w:num w:numId="8" w16cid:durableId="1188636525">
    <w:abstractNumId w:val="1"/>
  </w:num>
  <w:num w:numId="9" w16cid:durableId="198581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3367"/>
    <w:rsid w:val="0029639D"/>
    <w:rsid w:val="00326F90"/>
    <w:rsid w:val="004B06A6"/>
    <w:rsid w:val="00A67B7F"/>
    <w:rsid w:val="00AA1D8D"/>
    <w:rsid w:val="00B47730"/>
    <w:rsid w:val="00C57D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CFCA4"/>
  <w14:defaultImageDpi w14:val="300"/>
  <w15:docId w15:val="{6F98FADC-ECDB-4BBF-9EF7-EC161D7B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 Paswan</cp:lastModifiedBy>
  <cp:revision>2</cp:revision>
  <dcterms:created xsi:type="dcterms:W3CDTF">2025-05-31T06:56:00Z</dcterms:created>
  <dcterms:modified xsi:type="dcterms:W3CDTF">2025-05-31T06:56:00Z</dcterms:modified>
  <cp:category/>
</cp:coreProperties>
</file>